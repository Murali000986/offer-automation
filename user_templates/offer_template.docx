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41A92">
      <w:pPr>
        <w:jc w:val="center"/>
        <w:rPr>
          <w:sz w:val="28"/>
          <w:szCs w:val="28"/>
        </w:rPr>
      </w:pPr>
      <w:r>
        <w:rPr>
          <w:b/>
          <w:sz w:val="48"/>
          <w:szCs w:val="28"/>
        </w:rPr>
        <w:t>BKM GLOBAL PVT LTD</w:t>
      </w:r>
    </w:p>
    <w:p w14:paraId="3D5076BF">
      <w:pPr>
        <w:jc w:val="center"/>
      </w:pPr>
      <w:r>
        <w:rPr>
          <w:b/>
          <w:sz w:val="32"/>
        </w:rPr>
        <w:t>OFFER LETTER</w:t>
      </w:r>
    </w:p>
    <w:p w14:paraId="7D90BB11">
      <w:pPr>
        <w:jc w:val="center"/>
        <w:rPr>
          <w:rFonts w:hint="default"/>
          <w:lang w:val="en-IN"/>
        </w:rPr>
      </w:pPr>
      <w:r>
        <w:t>Registered Office: No. 408, 1st C Cross, Koramangala VI Block, Bangalore – 560095</w:t>
      </w:r>
      <w:r>
        <w:rPr>
          <w:rFonts w:hint="default"/>
          <w:lang w:val="en-IN"/>
        </w:rPr>
        <w:t xml:space="preserve">, </w:t>
      </w:r>
      <w:r>
        <w:rPr>
          <w:rFonts w:hint="default"/>
          <w:b/>
          <w:bCs/>
          <w:lang w:val="en-IN"/>
        </w:rPr>
        <w:t>Website : www.bkmglobal.in</w:t>
      </w:r>
      <w:r>
        <w:rPr>
          <w:rFonts w:hint="default"/>
          <w:lang w:val="en-IN"/>
        </w:rPr>
        <w:t xml:space="preserve"> , </w:t>
      </w:r>
      <w:r>
        <w:rPr>
          <w:rFonts w:hint="default"/>
          <w:b/>
          <w:bCs/>
          <w:lang w:val="en-IN"/>
        </w:rPr>
        <w:t>Email : support@bkmglobal.in</w:t>
      </w:r>
    </w:p>
    <w:p w14:paraId="0D360A93">
      <w:pPr>
        <w:rPr>
          <w:rFonts w:hint="default"/>
          <w:lang w:val="en-IN"/>
        </w:rPr>
      </w:pPr>
      <w:r>
        <w:br w:type="textWrapping"/>
      </w:r>
      <w:r>
        <w:rPr>
          <w:b/>
          <w:bCs/>
        </w:rPr>
        <w:t>Date:</w:t>
      </w:r>
      <w:r>
        <w:t xml:space="preserve"> </w:t>
      </w:r>
      <w:r>
        <w:rPr>
          <w:rFonts w:hint="default"/>
          <w:lang w:val="en-IN"/>
        </w:rPr>
        <w:t>{send date}</w:t>
      </w:r>
    </w:p>
    <w:p w14:paraId="798B5E1C">
      <w:pPr>
        <w:rPr>
          <w:rFonts w:hint="default"/>
          <w:lang w:val="en-IN"/>
        </w:rPr>
      </w:pPr>
      <w:r>
        <w:rPr>
          <w:b/>
          <w:bCs/>
        </w:rPr>
        <w:t>Candidate Name:</w:t>
      </w:r>
      <w:r>
        <w:t xml:space="preserve"> </w:t>
      </w:r>
      <w:r>
        <w:rPr>
          <w:rFonts w:hint="default"/>
        </w:rPr>
        <w:t xml:space="preserve"> </w:t>
      </w:r>
      <w:r>
        <w:rPr>
          <w:rFonts w:hint="default"/>
          <w:lang w:val="en-IN"/>
        </w:rPr>
        <w:t>{candidate name}</w:t>
      </w:r>
    </w:p>
    <w:p w14:paraId="6EF9C16E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Designation: </w:t>
      </w:r>
      <w:r>
        <w:rPr>
          <w:rFonts w:hint="default"/>
          <w:b w:val="0"/>
          <w:bCs w:val="0"/>
          <w:lang w:val="en-IN"/>
        </w:rPr>
        <w:t>{designation}</w:t>
      </w:r>
      <w:bookmarkStart w:id="0" w:name="_GoBack"/>
      <w:bookmarkEnd w:id="0"/>
    </w:p>
    <w:p w14:paraId="3DA559D2">
      <w:pPr>
        <w:rPr>
          <w:rFonts w:hint="default"/>
          <w:lang w:val="en-IN"/>
        </w:rPr>
      </w:pPr>
      <w:r>
        <w:rPr>
          <w:b/>
          <w:bCs/>
        </w:rPr>
        <w:t>Email:</w:t>
      </w:r>
      <w:r>
        <w:t xml:space="preserve"> </w:t>
      </w:r>
      <w:r>
        <w:rPr>
          <w:rFonts w:hint="default"/>
          <w:lang w:val="en-IN"/>
        </w:rPr>
        <w:t>{email}</w:t>
      </w:r>
    </w:p>
    <w:p w14:paraId="293662B5">
      <w:pPr>
        <w:rPr>
          <w:rFonts w:hint="default"/>
          <w:lang w:val="en-IN"/>
        </w:rPr>
      </w:pPr>
      <w:r>
        <w:rPr>
          <w:b/>
          <w:bCs/>
        </w:rPr>
        <w:t>Phone:</w:t>
      </w:r>
      <w:r>
        <w:t xml:space="preserve"> </w:t>
      </w:r>
      <w:r>
        <w:rPr>
          <w:rFonts w:hint="default"/>
          <w:lang w:val="en-IN"/>
        </w:rPr>
        <w:t>{mobile number}</w:t>
      </w:r>
    </w:p>
    <w:p w14:paraId="5EE51C7B">
      <w:r>
        <w:br w:type="textWrapping"/>
      </w:r>
      <w:r>
        <w:t xml:space="preserve">Subject: Offer of Employment at </w:t>
      </w:r>
      <w:r>
        <w:rPr>
          <w:b/>
          <w:bCs/>
        </w:rPr>
        <w:t>BKM GLOBAL PVT LTD</w:t>
      </w:r>
    </w:p>
    <w:p w14:paraId="52AD5BE1">
      <w:r>
        <w:t>Dear</w:t>
      </w:r>
      <w:r>
        <w:rPr>
          <w:rFonts w:hint="default"/>
          <w:lang w:val="en-IN"/>
        </w:rPr>
        <w:t xml:space="preserve"> {dear name}</w:t>
      </w:r>
      <w:r>
        <w:t>,</w:t>
      </w:r>
    </w:p>
    <w:p w14:paraId="5448CC38">
      <w:r>
        <w:t xml:space="preserve">We are pleased to offer you the position of </w:t>
      </w:r>
      <w:r>
        <w:rPr>
          <w:rFonts w:hint="default"/>
          <w:b w:val="0"/>
          <w:bCs w:val="0"/>
          <w:lang w:val="en-IN"/>
        </w:rPr>
        <w:t xml:space="preserve"> {designation}</w:t>
      </w:r>
      <w:r>
        <w:rPr>
          <w:rFonts w:hint="default"/>
          <w:b/>
          <w:bCs/>
          <w:lang w:val="en-IN"/>
        </w:rPr>
        <w:t xml:space="preserve"> </w:t>
      </w:r>
      <w:r>
        <w:t>at</w:t>
      </w:r>
      <w:r>
        <w:rPr>
          <w:b/>
          <w:bCs/>
        </w:rPr>
        <w:t xml:space="preserve"> BKM GLOBAL PVT LTD</w:t>
      </w:r>
      <w:r>
        <w:t>.</w:t>
      </w:r>
    </w:p>
    <w:p w14:paraId="07B9BE97">
      <w:r>
        <w:t xml:space="preserve">We are thrilled to welcome you to our team and believe you will make a significant contribution to our mission. </w:t>
      </w:r>
      <w:r>
        <w:rPr>
          <w:rFonts w:hint="default"/>
          <w:lang w:val="en-IN"/>
        </w:rPr>
        <w:t>A</w:t>
      </w:r>
      <w:r>
        <w:t xml:space="preserve">t </w:t>
      </w:r>
      <w:r>
        <w:rPr>
          <w:b/>
          <w:bCs/>
        </w:rPr>
        <w:t>BKM GLOBAL</w:t>
      </w:r>
      <w:r>
        <w:t>, we pride ourselves on hiring passionate, talented individuals who drive our collective success.</w:t>
      </w:r>
    </w:p>
    <w:p w14:paraId="5C6D0E12">
      <w:r>
        <w:t>Your appointment will be governed by the terms and conditions specified in Annexure A of this letter. Please read through the annexure carefully. A signed copy of this offer letter will serve as your formal acceptance of the terms.</w:t>
      </w:r>
    </w:p>
    <w:p w14:paraId="42EA992A">
      <w:r>
        <w:t>We are excited to have you on board and look forward to working with you. Should you need any clarification or assistance, please do not hesitate to reach out to us.</w:t>
      </w:r>
    </w:p>
    <w:p w14:paraId="567778DB">
      <w:r>
        <w:t xml:space="preserve">Congratulations and welcome to </w:t>
      </w:r>
      <w:r>
        <w:rPr>
          <w:b/>
          <w:bCs/>
        </w:rPr>
        <w:t>BKM GLOBAL!</w:t>
      </w:r>
    </w:p>
    <w:p w14:paraId="73008620">
      <w:r>
        <w:br w:type="textWrapping"/>
      </w:r>
      <w:r>
        <w:t>Warm regards,</w:t>
      </w:r>
      <w:r>
        <w:br w:type="textWrapping"/>
      </w:r>
      <w:r>
        <w:br w:type="textWrapping"/>
      </w:r>
      <w:r>
        <w:rPr>
          <w:rFonts w:hint="default"/>
          <w:lang w:val="en-IN"/>
        </w:rPr>
        <w:t>{hr name}</w:t>
      </w:r>
      <w:r>
        <w:br w:type="textWrapping"/>
      </w:r>
      <w:r>
        <w:t>HR Manager</w:t>
      </w:r>
      <w:r>
        <w:br w:type="textWrapping"/>
      </w:r>
      <w:r>
        <w:rPr>
          <w:b/>
          <w:bCs/>
        </w:rPr>
        <w:t>BKM GLOBAL PVT LTD</w:t>
      </w:r>
    </w:p>
    <w:p w14:paraId="3E41C5F5"/>
    <w:p w14:paraId="12177A08">
      <w:pPr>
        <w:jc w:val="left"/>
      </w:pPr>
      <w:r>
        <w:rPr>
          <w:b/>
          <w:sz w:val="28"/>
        </w:rPr>
        <w:br w:type="textWrapping"/>
      </w:r>
      <w:r>
        <w:rPr>
          <w:b/>
          <w:sz w:val="28"/>
        </w:rPr>
        <w:t>Annexure A: Terms and Conditions of Employment</w:t>
      </w:r>
    </w:p>
    <w:p w14:paraId="6238D420">
      <w:r>
        <w:t>1. Position and Reporting: You will join as a</w:t>
      </w:r>
      <w:r>
        <w:rPr>
          <w:rFonts w:hint="default"/>
          <w:b w:val="0"/>
          <w:bCs w:val="0"/>
          <w:lang w:val="en-IN"/>
        </w:rPr>
        <w:t xml:space="preserve"> </w:t>
      </w:r>
      <w:r>
        <w:rPr>
          <w:rFonts w:hint="default"/>
          <w:b/>
          <w:bCs/>
          <w:lang w:val="en-IN"/>
        </w:rPr>
        <w:t xml:space="preserve">:  </w:t>
      </w:r>
      <w:r>
        <w:rPr>
          <w:rFonts w:hint="default"/>
          <w:b w:val="0"/>
          <w:bCs w:val="0"/>
          <w:lang w:val="en-IN"/>
        </w:rPr>
        <w:t>{designation}</w:t>
      </w:r>
      <w:r>
        <w:t>, reporting to your designated Team Lead. Your duties must align with company policies.</w:t>
      </w:r>
    </w:p>
    <w:p w14:paraId="06BECA32">
      <w:r>
        <w:t xml:space="preserve">2. Date of Joining: Your joining date is </w:t>
      </w:r>
      <w:r>
        <w:rPr>
          <w:rFonts w:hint="default"/>
          <w:lang w:val="en-IN"/>
        </w:rPr>
        <w:t>{joining date}</w:t>
      </w:r>
      <w:r>
        <w:t xml:space="preserve">. Full-time engagement with </w:t>
      </w:r>
      <w:r>
        <w:rPr>
          <w:b/>
          <w:bCs/>
        </w:rPr>
        <w:t>BKM GLOBAL</w:t>
      </w:r>
      <w:r>
        <w:t xml:space="preserve"> is expected.</w:t>
      </w:r>
    </w:p>
    <w:p w14:paraId="4688D4CA">
      <w:r>
        <w:t>3. Work Location: You will be working from our Bangalore office with regular performance check-ins.</w:t>
      </w:r>
    </w:p>
    <w:p w14:paraId="66134334">
      <w:r>
        <w:t xml:space="preserve">4. Confidentiality: All work belongs to </w:t>
      </w:r>
      <w:r>
        <w:rPr>
          <w:b/>
          <w:bCs/>
        </w:rPr>
        <w:t>BKM GLOBAL</w:t>
      </w:r>
      <w:r>
        <w:t>. Sharing or publicizing without permission is prohibited.</w:t>
      </w:r>
    </w:p>
    <w:p w14:paraId="0F6D14D4">
      <w:r>
        <w:t>5. Data Security: Maintain strict confidentiality of all sensitive information. Breaches may result in termination.</w:t>
      </w:r>
    </w:p>
    <w:p w14:paraId="56D0F17F">
      <w:r>
        <w:t>6. Exit Policy: Return all company assets upon resignation/termination. Employment can be ended without compensation in cases of breach.</w:t>
      </w:r>
    </w:p>
    <w:p w14:paraId="17B5C1B3">
      <w:r>
        <w:t>7. Non-Compete: You must not engage in other professional activities during your employment without prior consent.</w:t>
      </w:r>
    </w:p>
    <w:p w14:paraId="578D1473">
      <w:r>
        <w:t>8. Notice Period: A 30-day notice is required for resignation. Sudden exits may result in loss of benefits.</w:t>
      </w:r>
    </w:p>
    <w:p w14:paraId="078E46BB">
      <w:r>
        <w:t>9. Conduct: Maintain professionalism and respect with all stakeholders.</w:t>
      </w:r>
    </w:p>
    <w:p w14:paraId="21D2C2B6">
      <w:r>
        <w:t>10. Performance: Outstanding contributions will be recognized and rewarded.</w:t>
      </w:r>
    </w:p>
    <w:p w14:paraId="04BA6F3F">
      <w:r>
        <w:t>11. Feedback Culture: Engage actively in giving and receiving feedback.</w:t>
      </w:r>
    </w:p>
    <w:p w14:paraId="5EA63F62">
      <w:r>
        <w:t xml:space="preserve">12. Work Ethic: Uphold integrity and passion—core values of </w:t>
      </w:r>
      <w:r>
        <w:rPr>
          <w:b/>
          <w:bCs/>
        </w:rPr>
        <w:t>BKM GLOBAL</w:t>
      </w:r>
      <w:r>
        <w:t>.</w:t>
      </w:r>
    </w:p>
    <w:p w14:paraId="61B5C193">
      <w:r>
        <w:t xml:space="preserve">13. Compensation: Annual CTC is INR </w:t>
      </w:r>
      <w:r>
        <w:rPr>
          <w:rFonts w:hint="default"/>
          <w:lang w:val="en-IN"/>
        </w:rPr>
        <w:t>{lpa}</w:t>
      </w:r>
      <w:r>
        <w:t>, subject to applicable deductions.</w:t>
      </w:r>
    </w:p>
    <w:p w14:paraId="79C1DC23">
      <w:pPr>
        <w:pStyle w:val="3"/>
      </w:pPr>
      <w:r>
        <w:br w:type="textWrapping"/>
      </w:r>
      <w:r>
        <w:t>Declaration</w:t>
      </w:r>
    </w:p>
    <w:p w14:paraId="25133AB4">
      <w:r>
        <w:t>I have read, understood, and accepted the terms and conditions stated in this Offer Letter and Annexure A. I accept the offer and agree to abide by the company policies and conditions of employment.</w:t>
      </w:r>
      <w:r>
        <w:br w:type="textWrapping"/>
      </w:r>
      <w:r>
        <w:br w:type="textWrapping"/>
      </w:r>
      <w:r>
        <w:t>Date: ____________</w:t>
      </w:r>
      <w:r>
        <w:br w:type="textWrapping"/>
      </w:r>
      <w:r>
        <w:t xml:space="preserve">Name: </w:t>
      </w:r>
      <w:r>
        <w:br w:type="textWrapping"/>
      </w:r>
      <w:r>
        <w:t>Signature: ____________________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D0088E"/>
    <w:rsid w:val="0C227FF4"/>
    <w:rsid w:val="138C680A"/>
    <w:rsid w:val="15E96C0C"/>
    <w:rsid w:val="17967820"/>
    <w:rsid w:val="1DFD64BB"/>
    <w:rsid w:val="234910C6"/>
    <w:rsid w:val="29EC690F"/>
    <w:rsid w:val="2D437021"/>
    <w:rsid w:val="2DD71B56"/>
    <w:rsid w:val="348700E6"/>
    <w:rsid w:val="3AF83E54"/>
    <w:rsid w:val="3CF16D75"/>
    <w:rsid w:val="430F33D2"/>
    <w:rsid w:val="4503393F"/>
    <w:rsid w:val="4B4213CB"/>
    <w:rsid w:val="4D1D3D98"/>
    <w:rsid w:val="4DC4772A"/>
    <w:rsid w:val="515D3578"/>
    <w:rsid w:val="53473EDA"/>
    <w:rsid w:val="53F32640"/>
    <w:rsid w:val="54130BBD"/>
    <w:rsid w:val="5B286B37"/>
    <w:rsid w:val="5F1A7D13"/>
    <w:rsid w:val="60AB308E"/>
    <w:rsid w:val="633F4469"/>
    <w:rsid w:val="6CB753D8"/>
    <w:rsid w:val="77DC6BAC"/>
    <w:rsid w:val="79802987"/>
    <w:rsid w:val="7980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426</Words>
  <Characters>2356</Characters>
  <Lines>0</Lines>
  <Paragraphs>0</Paragraphs>
  <TotalTime>1</TotalTime>
  <ScaleCrop>false</ScaleCrop>
  <LinksUpToDate>false</LinksUpToDate>
  <CharactersWithSpaces>2749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Murali</cp:lastModifiedBy>
  <dcterms:modified xsi:type="dcterms:W3CDTF">2025-05-03T09:01:24Z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B1B9AED98BE64FB4985331377EB0F162_13</vt:lpwstr>
  </property>
</Properties>
</file>